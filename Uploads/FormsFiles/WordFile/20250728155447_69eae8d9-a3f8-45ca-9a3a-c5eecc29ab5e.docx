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 IPMS Project Meeting Recap（PLA 保險經紀管理系統會議紀要）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項目</w:t>
            </w:r>
          </w:p>
        </w:tc>
        <w:tc>
          <w:tcPr>
            <w:tcW w:type="dxa" w:w="1728"/>
          </w:tcPr>
          <w:p>
            <w:r>
              <w:t>中文說明</w:t>
            </w:r>
          </w:p>
        </w:tc>
        <w:tc>
          <w:tcPr>
            <w:tcW w:type="dxa" w:w="1728"/>
          </w:tcPr>
          <w:p>
            <w:r>
              <w:t>English Description</w:t>
            </w:r>
          </w:p>
        </w:tc>
        <w:tc>
          <w:tcPr>
            <w:tcW w:type="dxa" w:w="1728"/>
          </w:tcPr>
          <w:p>
            <w:r>
              <w:t>Log Date</w:t>
            </w:r>
          </w:p>
        </w:tc>
        <w:tc>
          <w:tcPr>
            <w:tcW w:type="dxa" w:w="1728"/>
          </w:tcPr>
          <w:p>
            <w:r>
              <w:t>Complete Date</w:t>
            </w:r>
          </w:p>
        </w:tc>
      </w:tr>
      <w:tr>
        <w:tc>
          <w:tcPr>
            <w:tcW w:type="dxa" w:w="1728"/>
          </w:tcPr>
          <w:p>
            <w:r>
              <w:t>縮寫查詢 (如 NB)</w:t>
            </w:r>
          </w:p>
        </w:tc>
        <w:tc>
          <w:tcPr>
            <w:tcW w:type="dxa" w:w="1728"/>
          </w:tcPr>
          <w:p>
            <w:r>
              <w:t>當用 short name 查詢（如 NB）時，若結果多於一個，應提示用戶選擇。</w:t>
            </w:r>
          </w:p>
        </w:tc>
        <w:tc>
          <w:tcPr>
            <w:tcW w:type="dxa" w:w="1728"/>
          </w:tcPr>
          <w:p>
            <w:r>
              <w:t>When searching by short name (e.g., NB), if multiple results are returned, prompt the user to select.</w:t>
            </w:r>
          </w:p>
        </w:tc>
        <w:tc>
          <w:tcPr>
            <w:tcW w:type="dxa" w:w="1728"/>
          </w:tcPr>
          <w:p>
            <w:r>
              <w:t>2025-07-17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上傳圖片轉 PDF</w:t>
            </w:r>
          </w:p>
        </w:tc>
        <w:tc>
          <w:tcPr>
            <w:tcW w:type="dxa" w:w="1728"/>
          </w:tcPr>
          <w:p>
            <w:r>
              <w:t>支援上傳 JPG/PNG 圖片並自動轉為 PDF。</w:t>
            </w:r>
          </w:p>
        </w:tc>
        <w:tc>
          <w:tcPr>
            <w:tcW w:type="dxa" w:w="1728"/>
          </w:tcPr>
          <w:p>
            <w:r>
              <w:t>Support uploading JPG/PNG images and auto-converting to PDF.</w:t>
            </w:r>
          </w:p>
        </w:tc>
        <w:tc>
          <w:tcPr>
            <w:tcW w:type="dxa" w:w="1728"/>
          </w:tcPr>
          <w:p>
            <w:r>
              <w:t>2025-07-17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新增 email folder 設定</w:t>
            </w:r>
          </w:p>
        </w:tc>
        <w:tc>
          <w:tcPr>
            <w:tcW w:type="dxa" w:w="1728"/>
          </w:tcPr>
          <w:p>
            <w:r>
              <w:t>新增 email 發送模板的 folder，預設發送者為 nb@pla.hk，並希望不同 folder 可設定不同的 email 發送者。</w:t>
            </w:r>
          </w:p>
        </w:tc>
        <w:tc>
          <w:tcPr>
            <w:tcW w:type="dxa" w:w="1728"/>
          </w:tcPr>
          <w:p>
            <w:r>
              <w:t>Add a new email sending folder in the template. Default sender is nb@pla.hk. Different folders should support different sender emails.</w:t>
            </w:r>
          </w:p>
        </w:tc>
        <w:tc>
          <w:tcPr>
            <w:tcW w:type="dxa" w:w="1728"/>
          </w:tcPr>
          <w:p>
            <w:r>
              <w:t>2025-07-17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增加新模板</w:t>
            </w:r>
          </w:p>
        </w:tc>
        <w:tc>
          <w:tcPr>
            <w:tcW w:type="dxa" w:w="1728"/>
          </w:tcPr>
          <w:p>
            <w:r>
              <w:t>新增 5 個 email 模板，編號為 14–18。</w:t>
            </w:r>
          </w:p>
        </w:tc>
        <w:tc>
          <w:tcPr>
            <w:tcW w:type="dxa" w:w="1728"/>
          </w:tcPr>
          <w:p>
            <w:r>
              <w:t>Add five new email templates numbered 14–18.</w:t>
            </w:r>
          </w:p>
        </w:tc>
        <w:tc>
          <w:tcPr>
            <w:tcW w:type="dxa" w:w="1728"/>
          </w:tcPr>
          <w:p>
            <w:r>
              <w:t>2025-07-17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JC 狀態更新</w:t>
            </w:r>
          </w:p>
        </w:tc>
        <w:tc>
          <w:tcPr>
            <w:tcW w:type="dxa" w:w="1728"/>
          </w:tcPr>
          <w:p>
            <w:r>
              <w:t>JC 需回覆目前處理狀態（是否以 email 發送或接收來更新狀態）。</w:t>
            </w:r>
          </w:p>
        </w:tc>
        <w:tc>
          <w:tcPr>
            <w:tcW w:type="dxa" w:w="1728"/>
          </w:tcPr>
          <w:p>
            <w:r>
              <w:t>JC to confirm how status updates (whether by email sent or received).</w:t>
            </w:r>
          </w:p>
        </w:tc>
        <w:tc>
          <w:tcPr>
            <w:tcW w:type="dxa" w:w="1728"/>
          </w:tcPr>
          <w:p>
            <w:r>
              <w:t>2025-07-17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保單查詢新增「到期日」欄</w:t>
            </w:r>
          </w:p>
        </w:tc>
        <w:tc>
          <w:tcPr>
            <w:tcW w:type="dxa" w:w="1728"/>
          </w:tcPr>
          <w:p>
            <w:r>
              <w:t>保單查詢介面應新增「到期日（expiry date）」作為搜尋條件。</w:t>
            </w:r>
          </w:p>
        </w:tc>
        <w:tc>
          <w:tcPr>
            <w:tcW w:type="dxa" w:w="1728"/>
          </w:tcPr>
          <w:p>
            <w:r>
              <w:t>Add 'expiry date' as a searchable field in the policy search interface.</w:t>
            </w:r>
          </w:p>
        </w:tc>
        <w:tc>
          <w:tcPr>
            <w:tcW w:type="dxa" w:w="1728"/>
          </w:tcPr>
          <w:p>
            <w:r>
              <w:t>2025-07-17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PDF 導入錯誤</w:t>
            </w:r>
          </w:p>
        </w:tc>
        <w:tc>
          <w:tcPr>
            <w:tcW w:type="dxa" w:w="1728"/>
          </w:tcPr>
          <w:p>
            <w:r>
              <w:t>NB 提出：PDF 導入時，Insured（被保人）欄位出現，但遺漏了 policy owner（保單持有人）欄位。</w:t>
            </w:r>
          </w:p>
        </w:tc>
        <w:tc>
          <w:tcPr>
            <w:tcW w:type="dxa" w:w="1728"/>
          </w:tcPr>
          <w:p>
            <w:r>
              <w:t>NB reported that when importing PDFs, the 'Insured' fields appear, but the 'Policy Owner' fields are missing.</w:t>
            </w:r>
          </w:p>
        </w:tc>
        <w:tc>
          <w:tcPr>
            <w:tcW w:type="dxa" w:w="1728"/>
          </w:tcPr>
          <w:p>
            <w:r>
              <w:t>2025-07-17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錯過財務欄位</w:t>
            </w:r>
          </w:p>
        </w:tc>
        <w:tc>
          <w:tcPr>
            <w:tcW w:type="dxa" w:w="1728"/>
          </w:tcPr>
          <w:p>
            <w:r>
              <w:t>部分 PDF 匯入時，缺少 Finance（財務）欄位。</w:t>
            </w:r>
          </w:p>
        </w:tc>
        <w:tc>
          <w:tcPr>
            <w:tcW w:type="dxa" w:w="1728"/>
          </w:tcPr>
          <w:p>
            <w:r>
              <w:t>The Finance section is missing in some PDF imports.</w:t>
            </w:r>
          </w:p>
        </w:tc>
        <w:tc>
          <w:tcPr>
            <w:tcW w:type="dxa" w:w="1728"/>
          </w:tcPr>
          <w:p>
            <w:r>
              <w:t>2025-07-17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缺少 coverage 欄位</w:t>
            </w:r>
          </w:p>
        </w:tc>
        <w:tc>
          <w:tcPr>
            <w:tcW w:type="dxa" w:w="1728"/>
          </w:tcPr>
          <w:p>
            <w:r>
              <w:t>PDF 最底部應有 coverage（保障內容/產品）欄位，目前遺漏。</w:t>
            </w:r>
          </w:p>
        </w:tc>
        <w:tc>
          <w:tcPr>
            <w:tcW w:type="dxa" w:w="1728"/>
          </w:tcPr>
          <w:p>
            <w:r>
              <w:t>The coverage (product) section at the bottom of the PDF is missing.</w:t>
            </w:r>
          </w:p>
        </w:tc>
        <w:tc>
          <w:tcPr>
            <w:tcW w:type="dxa" w:w="1728"/>
          </w:tcPr>
          <w:p>
            <w:r>
              <w:t>2025-07-17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更新 2025 PDF 模板</w:t>
            </w:r>
          </w:p>
        </w:tc>
        <w:tc>
          <w:tcPr>
            <w:tcW w:type="dxa" w:w="1728"/>
          </w:tcPr>
          <w:p>
            <w:r>
              <w:t>JC 須更新兩份 2025 年版的 PDF 模板：一般版本及百慕達版本。</w:t>
            </w:r>
          </w:p>
        </w:tc>
        <w:tc>
          <w:tcPr>
            <w:tcW w:type="dxa" w:w="1728"/>
          </w:tcPr>
          <w:p>
            <w:r>
              <w:t>JC needs to update two 2025 PDF templates: one general version and one Bermuda version.</w:t>
            </w:r>
          </w:p>
        </w:tc>
        <w:tc>
          <w:tcPr>
            <w:tcW w:type="dxa" w:w="1728"/>
          </w:tcPr>
          <w:p>
            <w:r>
              <w:t>2025-07-17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